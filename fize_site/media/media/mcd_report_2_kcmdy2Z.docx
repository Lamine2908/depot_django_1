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2E9" w:rsidRDefault="001748CA">
      <w:pPr>
        <w:pStyle w:val="Titre"/>
      </w:pPr>
      <w:r>
        <w:t>Modèle Conceptuel de Données (MCD)</w:t>
      </w:r>
    </w:p>
    <w:p w:rsidR="004E52E9" w:rsidRDefault="004E52E9">
      <w:pPr>
        <w:pStyle w:val="Titre1"/>
      </w:pPr>
    </w:p>
    <w:p w:rsidR="004E52E9" w:rsidRDefault="001748CA">
      <w:pPr>
        <w:pStyle w:val="Titre1"/>
      </w:pPr>
      <w:proofErr w:type="spellStart"/>
      <w:proofErr w:type="gramStart"/>
      <w:r>
        <w:t>adjointclasse</w:t>
      </w:r>
      <w:proofErr w:type="spellEnd"/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matricule</w:t>
            </w:r>
          </w:p>
        </w:tc>
        <w:tc>
          <w:tcPr>
            <w:tcW w:w="1728" w:type="dxa"/>
          </w:tcPr>
          <w:p w:rsidR="004E52E9" w:rsidRDefault="001748CA">
            <w:r>
              <w:t>varchar(20)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first_name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last_name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4</w:t>
            </w:r>
          </w:p>
        </w:tc>
        <w:tc>
          <w:tcPr>
            <w:tcW w:w="1728" w:type="dxa"/>
          </w:tcPr>
          <w:p w:rsidR="004E52E9" w:rsidRDefault="001748CA">
            <w:r>
              <w:t>email</w:t>
            </w:r>
          </w:p>
        </w:tc>
        <w:tc>
          <w:tcPr>
            <w:tcW w:w="1728" w:type="dxa"/>
          </w:tcPr>
          <w:p w:rsidR="004E52E9" w:rsidRDefault="001748CA">
            <w:r>
              <w:t>varchar(254)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r>
        <w:t>administrateur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matricule</w:t>
            </w:r>
          </w:p>
        </w:tc>
        <w:tc>
          <w:tcPr>
            <w:tcW w:w="1728" w:type="dxa"/>
          </w:tcPr>
          <w:p w:rsidR="004E52E9" w:rsidRDefault="001748CA">
            <w:r>
              <w:t>varchar(20)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first_name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last_name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4</w:t>
            </w:r>
          </w:p>
        </w:tc>
        <w:tc>
          <w:tcPr>
            <w:tcW w:w="1728" w:type="dxa"/>
          </w:tcPr>
          <w:p w:rsidR="004E52E9" w:rsidRDefault="001748CA">
            <w:r>
              <w:t>adresse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5</w:t>
            </w:r>
          </w:p>
        </w:tc>
        <w:tc>
          <w:tcPr>
            <w:tcW w:w="1728" w:type="dxa"/>
          </w:tcPr>
          <w:p w:rsidR="004E52E9" w:rsidRDefault="001748CA">
            <w:r>
              <w:t>telephone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6</w:t>
            </w:r>
          </w:p>
        </w:tc>
        <w:tc>
          <w:tcPr>
            <w:tcW w:w="1728" w:type="dxa"/>
          </w:tcPr>
          <w:p w:rsidR="004E52E9" w:rsidRDefault="001748CA">
            <w:r>
              <w:t>email</w:t>
            </w:r>
          </w:p>
        </w:tc>
        <w:tc>
          <w:tcPr>
            <w:tcW w:w="1728" w:type="dxa"/>
          </w:tcPr>
          <w:p w:rsidR="004E52E9" w:rsidRDefault="001748CA">
            <w:r>
              <w:t>varchar(254)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7</w:t>
            </w:r>
          </w:p>
        </w:tc>
        <w:tc>
          <w:tcPr>
            <w:tcW w:w="1728" w:type="dxa"/>
          </w:tcPr>
          <w:p w:rsidR="004E52E9" w:rsidRDefault="001748CA">
            <w:r>
              <w:t>qr_code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8</w:t>
            </w:r>
          </w:p>
        </w:tc>
        <w:tc>
          <w:tcPr>
            <w:tcW w:w="1728" w:type="dxa"/>
          </w:tcPr>
          <w:p w:rsidR="004E52E9" w:rsidRDefault="001748CA">
            <w:r>
              <w:t>photo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r>
        <w:t>comptable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lastRenderedPageBreak/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matricule</w:t>
            </w:r>
          </w:p>
        </w:tc>
        <w:tc>
          <w:tcPr>
            <w:tcW w:w="1728" w:type="dxa"/>
          </w:tcPr>
          <w:p w:rsidR="004E52E9" w:rsidRDefault="001748CA">
            <w:r>
              <w:t>varchar(20)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first_name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last_name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4</w:t>
            </w:r>
          </w:p>
        </w:tc>
        <w:tc>
          <w:tcPr>
            <w:tcW w:w="1728" w:type="dxa"/>
          </w:tcPr>
          <w:p w:rsidR="004E52E9" w:rsidRDefault="001748CA">
            <w:r>
              <w:t>email</w:t>
            </w:r>
          </w:p>
        </w:tc>
        <w:tc>
          <w:tcPr>
            <w:tcW w:w="1728" w:type="dxa"/>
          </w:tcPr>
          <w:p w:rsidR="004E52E9" w:rsidRDefault="001748CA">
            <w:r>
              <w:t>varchar(254)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r>
        <w:t>filiere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nom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responsable_id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r>
        <w:t>responsableclasse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matricule</w:t>
            </w:r>
          </w:p>
        </w:tc>
        <w:tc>
          <w:tcPr>
            <w:tcW w:w="1728" w:type="dxa"/>
          </w:tcPr>
          <w:p w:rsidR="004E52E9" w:rsidRDefault="001748CA">
            <w:r>
              <w:t>varchar(20)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first_name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last_name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4</w:t>
            </w:r>
          </w:p>
        </w:tc>
        <w:tc>
          <w:tcPr>
            <w:tcW w:w="1728" w:type="dxa"/>
          </w:tcPr>
          <w:p w:rsidR="004E52E9" w:rsidRDefault="001748CA">
            <w:r>
              <w:t>email</w:t>
            </w:r>
          </w:p>
        </w:tc>
        <w:tc>
          <w:tcPr>
            <w:tcW w:w="1728" w:type="dxa"/>
          </w:tcPr>
          <w:p w:rsidR="004E52E9" w:rsidRDefault="001748CA">
            <w:r>
              <w:t>varchar(254)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r>
        <w:t>responsablefiliere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matricule</w:t>
            </w:r>
          </w:p>
        </w:tc>
        <w:tc>
          <w:tcPr>
            <w:tcW w:w="1728" w:type="dxa"/>
          </w:tcPr>
          <w:p w:rsidR="004E52E9" w:rsidRDefault="001748CA">
            <w:r>
              <w:t>varchar(20)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first_name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last_name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lastRenderedPageBreak/>
              <w:t>4</w:t>
            </w:r>
          </w:p>
        </w:tc>
        <w:tc>
          <w:tcPr>
            <w:tcW w:w="1728" w:type="dxa"/>
          </w:tcPr>
          <w:p w:rsidR="004E52E9" w:rsidRDefault="001748CA">
            <w:r>
              <w:t>profession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5</w:t>
            </w:r>
          </w:p>
        </w:tc>
        <w:tc>
          <w:tcPr>
            <w:tcW w:w="1728" w:type="dxa"/>
          </w:tcPr>
          <w:p w:rsidR="004E52E9" w:rsidRDefault="001748CA">
            <w:r>
              <w:t>email</w:t>
            </w:r>
          </w:p>
        </w:tc>
        <w:tc>
          <w:tcPr>
            <w:tcW w:w="1728" w:type="dxa"/>
          </w:tcPr>
          <w:p w:rsidR="004E52E9" w:rsidRDefault="001748CA">
            <w:r>
              <w:t>varchar(254)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6</w:t>
            </w:r>
          </w:p>
        </w:tc>
        <w:tc>
          <w:tcPr>
            <w:tcW w:w="1728" w:type="dxa"/>
          </w:tcPr>
          <w:p w:rsidR="004E52E9" w:rsidRDefault="001748CA">
            <w:r>
              <w:t>num_tel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7</w:t>
            </w:r>
          </w:p>
        </w:tc>
        <w:tc>
          <w:tcPr>
            <w:tcW w:w="1728" w:type="dxa"/>
          </w:tcPr>
          <w:p w:rsidR="004E52E9" w:rsidRDefault="001748CA">
            <w:r>
              <w:t>grade</w:t>
            </w:r>
          </w:p>
        </w:tc>
        <w:tc>
          <w:tcPr>
            <w:tcW w:w="1728" w:type="dxa"/>
          </w:tcPr>
          <w:p w:rsidR="004E52E9" w:rsidRDefault="001748CA">
            <w:r>
              <w:t>varchar(20)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8</w:t>
            </w:r>
          </w:p>
        </w:tc>
        <w:tc>
          <w:tcPr>
            <w:tcW w:w="1728" w:type="dxa"/>
          </w:tcPr>
          <w:p w:rsidR="004E52E9" w:rsidRDefault="001748CA">
            <w:r>
              <w:t>qr_code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9</w:t>
            </w:r>
          </w:p>
        </w:tc>
        <w:tc>
          <w:tcPr>
            <w:tcW w:w="1728" w:type="dxa"/>
          </w:tcPr>
          <w:p w:rsidR="004E52E9" w:rsidRDefault="001748CA">
            <w:r>
              <w:t>photo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r>
        <w:t>oberver_paiement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comptable_id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paiement_id</w:t>
            </w:r>
          </w:p>
        </w:tc>
        <w:tc>
          <w:tcPr>
            <w:tcW w:w="1728" w:type="dxa"/>
          </w:tcPr>
          <w:p w:rsidR="004E52E9" w:rsidRDefault="001748CA">
            <w:r>
              <w:t>bigint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r>
        <w:t>programme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643"/>
        <w:gridCol w:w="2180"/>
        <w:gridCol w:w="1704"/>
        <w:gridCol w:w="1655"/>
        <w:gridCol w:w="1674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code_programme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niveau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responsablefiliere_id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r>
        <w:t>responsablemetier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900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matricule</w:t>
            </w:r>
          </w:p>
        </w:tc>
        <w:tc>
          <w:tcPr>
            <w:tcW w:w="1728" w:type="dxa"/>
          </w:tcPr>
          <w:p w:rsidR="004E52E9" w:rsidRDefault="001748CA">
            <w:r>
              <w:t>varchar(20)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first_name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last_name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lastRenderedPageBreak/>
              <w:t>4</w:t>
            </w:r>
          </w:p>
        </w:tc>
        <w:tc>
          <w:tcPr>
            <w:tcW w:w="1728" w:type="dxa"/>
          </w:tcPr>
          <w:p w:rsidR="004E52E9" w:rsidRDefault="001748CA">
            <w:r>
              <w:t>profession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5</w:t>
            </w:r>
          </w:p>
        </w:tc>
        <w:tc>
          <w:tcPr>
            <w:tcW w:w="1728" w:type="dxa"/>
          </w:tcPr>
          <w:p w:rsidR="004E52E9" w:rsidRDefault="001748CA">
            <w:r>
              <w:t>email</w:t>
            </w:r>
          </w:p>
        </w:tc>
        <w:tc>
          <w:tcPr>
            <w:tcW w:w="1728" w:type="dxa"/>
          </w:tcPr>
          <w:p w:rsidR="004E52E9" w:rsidRDefault="001748CA">
            <w:r>
              <w:t>varchar(254)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6</w:t>
            </w:r>
          </w:p>
        </w:tc>
        <w:tc>
          <w:tcPr>
            <w:tcW w:w="1728" w:type="dxa"/>
          </w:tcPr>
          <w:p w:rsidR="004E52E9" w:rsidRDefault="001748CA">
            <w:r>
              <w:t>num_tel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7</w:t>
            </w:r>
          </w:p>
        </w:tc>
        <w:tc>
          <w:tcPr>
            <w:tcW w:w="1728" w:type="dxa"/>
          </w:tcPr>
          <w:p w:rsidR="004E52E9" w:rsidRDefault="001748CA">
            <w:r>
              <w:t>status</w:t>
            </w:r>
          </w:p>
        </w:tc>
        <w:tc>
          <w:tcPr>
            <w:tcW w:w="1728" w:type="dxa"/>
          </w:tcPr>
          <w:p w:rsidR="004E52E9" w:rsidRDefault="001748CA">
            <w:r>
              <w:t>varchar(20)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8</w:t>
            </w:r>
          </w:p>
        </w:tc>
        <w:tc>
          <w:tcPr>
            <w:tcW w:w="1728" w:type="dxa"/>
          </w:tcPr>
          <w:p w:rsidR="004E52E9" w:rsidRDefault="001748CA">
            <w:r>
              <w:t>responsable_id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9</w:t>
            </w:r>
          </w:p>
        </w:tc>
        <w:tc>
          <w:tcPr>
            <w:tcW w:w="1728" w:type="dxa"/>
          </w:tcPr>
          <w:p w:rsidR="004E52E9" w:rsidRDefault="001748CA">
            <w:r>
              <w:t>administrateur_id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r>
        <w:t>classe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617"/>
        <w:gridCol w:w="2246"/>
        <w:gridCol w:w="1706"/>
        <w:gridCol w:w="1631"/>
        <w:gridCol w:w="1656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promo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description</w:t>
            </w:r>
          </w:p>
        </w:tc>
        <w:tc>
          <w:tcPr>
            <w:tcW w:w="1728" w:type="dxa"/>
          </w:tcPr>
          <w:p w:rsidR="004E52E9" w:rsidRDefault="001748CA">
            <w:r>
              <w:t>TEXT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4</w:t>
            </w:r>
          </w:p>
        </w:tc>
        <w:tc>
          <w:tcPr>
            <w:tcW w:w="1728" w:type="dxa"/>
          </w:tcPr>
          <w:p w:rsidR="004E52E9" w:rsidRDefault="001748CA">
            <w:r>
              <w:t>filiere_id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5</w:t>
            </w:r>
          </w:p>
        </w:tc>
        <w:tc>
          <w:tcPr>
            <w:tcW w:w="1728" w:type="dxa"/>
          </w:tcPr>
          <w:p w:rsidR="004E52E9" w:rsidRDefault="001748CA">
            <w:r>
              <w:t>responsableMetier_id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r>
        <w:t>paiement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825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montant</w:t>
            </w:r>
          </w:p>
        </w:tc>
        <w:tc>
          <w:tcPr>
            <w:tcW w:w="1728" w:type="dxa"/>
          </w:tcPr>
          <w:p w:rsidR="004E52E9" w:rsidRDefault="001748CA">
            <w:r>
              <w:t>decimal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date_paiement</w:t>
            </w:r>
          </w:p>
        </w:tc>
        <w:tc>
          <w:tcPr>
            <w:tcW w:w="1728" w:type="dxa"/>
          </w:tcPr>
          <w:p w:rsidR="004E52E9" w:rsidRDefault="001748CA">
            <w:r>
              <w:t>datetime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moyen_paiement</w:t>
            </w:r>
          </w:p>
        </w:tc>
        <w:tc>
          <w:tcPr>
            <w:tcW w:w="1728" w:type="dxa"/>
          </w:tcPr>
          <w:p w:rsidR="004E52E9" w:rsidRDefault="001748CA">
            <w:r>
              <w:t>varchar(10)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4</w:t>
            </w:r>
          </w:p>
        </w:tc>
        <w:tc>
          <w:tcPr>
            <w:tcW w:w="1728" w:type="dxa"/>
          </w:tcPr>
          <w:p w:rsidR="004E52E9" w:rsidRDefault="001748CA">
            <w:r>
              <w:t>est_paye</w:t>
            </w:r>
          </w:p>
        </w:tc>
        <w:tc>
          <w:tcPr>
            <w:tcW w:w="1728" w:type="dxa"/>
          </w:tcPr>
          <w:p w:rsidR="004E52E9" w:rsidRDefault="001748CA">
            <w:r>
              <w:t>bool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5</w:t>
            </w:r>
          </w:p>
        </w:tc>
        <w:tc>
          <w:tcPr>
            <w:tcW w:w="1728" w:type="dxa"/>
          </w:tcPr>
          <w:p w:rsidR="004E52E9" w:rsidRDefault="001748CA">
            <w:r>
              <w:t>student_id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r>
        <w:lastRenderedPageBreak/>
        <w:t>consulter_planning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planning_id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student_id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r>
        <w:t>teacher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matricule</w:t>
            </w:r>
          </w:p>
        </w:tc>
        <w:tc>
          <w:tcPr>
            <w:tcW w:w="1728" w:type="dxa"/>
          </w:tcPr>
          <w:p w:rsidR="004E52E9" w:rsidRDefault="001748CA">
            <w:r>
              <w:t>varchar(20)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first_name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last_name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4</w:t>
            </w:r>
          </w:p>
        </w:tc>
        <w:tc>
          <w:tcPr>
            <w:tcW w:w="1728" w:type="dxa"/>
          </w:tcPr>
          <w:p w:rsidR="004E52E9" w:rsidRDefault="001748CA">
            <w:r>
              <w:t>profession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5</w:t>
            </w:r>
          </w:p>
        </w:tc>
        <w:tc>
          <w:tcPr>
            <w:tcW w:w="1728" w:type="dxa"/>
          </w:tcPr>
          <w:p w:rsidR="004E52E9" w:rsidRDefault="001748CA">
            <w:r>
              <w:t>email</w:t>
            </w:r>
          </w:p>
        </w:tc>
        <w:tc>
          <w:tcPr>
            <w:tcW w:w="1728" w:type="dxa"/>
          </w:tcPr>
          <w:p w:rsidR="004E52E9" w:rsidRDefault="001748CA">
            <w:r>
              <w:t>varchar(254)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6</w:t>
            </w:r>
          </w:p>
        </w:tc>
        <w:tc>
          <w:tcPr>
            <w:tcW w:w="1728" w:type="dxa"/>
          </w:tcPr>
          <w:p w:rsidR="004E52E9" w:rsidRDefault="001748CA">
            <w:r>
              <w:t>num_tel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7</w:t>
            </w:r>
          </w:p>
        </w:tc>
        <w:tc>
          <w:tcPr>
            <w:tcW w:w="1728" w:type="dxa"/>
          </w:tcPr>
          <w:p w:rsidR="004E52E9" w:rsidRDefault="001748CA">
            <w:r>
              <w:t>status</w:t>
            </w:r>
          </w:p>
        </w:tc>
        <w:tc>
          <w:tcPr>
            <w:tcW w:w="1728" w:type="dxa"/>
          </w:tcPr>
          <w:p w:rsidR="004E52E9" w:rsidRDefault="001748CA">
            <w:r>
              <w:t>varchar(20)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8</w:t>
            </w:r>
          </w:p>
        </w:tc>
        <w:tc>
          <w:tcPr>
            <w:tcW w:w="1728" w:type="dxa"/>
          </w:tcPr>
          <w:p w:rsidR="004E52E9" w:rsidRDefault="001748CA">
            <w:r>
              <w:t>qr_code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9</w:t>
            </w:r>
          </w:p>
        </w:tc>
        <w:tc>
          <w:tcPr>
            <w:tcW w:w="1728" w:type="dxa"/>
          </w:tcPr>
          <w:p w:rsidR="004E52E9" w:rsidRDefault="001748CA">
            <w:r>
              <w:t>comptable_id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10</w:t>
            </w:r>
          </w:p>
        </w:tc>
        <w:tc>
          <w:tcPr>
            <w:tcW w:w="1728" w:type="dxa"/>
          </w:tcPr>
          <w:p w:rsidR="004E52E9" w:rsidRDefault="001748CA">
            <w:r>
              <w:t>responsable_id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r>
        <w:t>projet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libelle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description</w:t>
            </w:r>
          </w:p>
        </w:tc>
        <w:tc>
          <w:tcPr>
            <w:tcW w:w="1728" w:type="dxa"/>
          </w:tcPr>
          <w:p w:rsidR="004E52E9" w:rsidRDefault="001748CA">
            <w:r>
              <w:t>TEXT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file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lastRenderedPageBreak/>
              <w:t>4</w:t>
            </w:r>
          </w:p>
        </w:tc>
        <w:tc>
          <w:tcPr>
            <w:tcW w:w="1728" w:type="dxa"/>
          </w:tcPr>
          <w:p w:rsidR="004E52E9" w:rsidRDefault="001748CA">
            <w:r>
              <w:t>media_type</w:t>
            </w:r>
          </w:p>
        </w:tc>
        <w:tc>
          <w:tcPr>
            <w:tcW w:w="1728" w:type="dxa"/>
          </w:tcPr>
          <w:p w:rsidR="004E52E9" w:rsidRDefault="001748CA">
            <w:r>
              <w:t>varchar(10)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5</w:t>
            </w:r>
          </w:p>
        </w:tc>
        <w:tc>
          <w:tcPr>
            <w:tcW w:w="1728" w:type="dxa"/>
          </w:tcPr>
          <w:p w:rsidR="004E52E9" w:rsidRDefault="001748CA">
            <w:r>
              <w:t>date</w:t>
            </w:r>
          </w:p>
        </w:tc>
        <w:tc>
          <w:tcPr>
            <w:tcW w:w="1728" w:type="dxa"/>
          </w:tcPr>
          <w:p w:rsidR="004E52E9" w:rsidRDefault="001748CA">
            <w:r>
              <w:t>datetime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6</w:t>
            </w:r>
          </w:p>
        </w:tc>
        <w:tc>
          <w:tcPr>
            <w:tcW w:w="1728" w:type="dxa"/>
          </w:tcPr>
          <w:p w:rsidR="004E52E9" w:rsidRDefault="001748CA">
            <w:r>
              <w:t>responsable_id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7</w:t>
            </w:r>
          </w:p>
        </w:tc>
        <w:tc>
          <w:tcPr>
            <w:tcW w:w="1728" w:type="dxa"/>
          </w:tcPr>
          <w:p w:rsidR="004E52E9" w:rsidRDefault="001748CA">
            <w:r>
              <w:t>student_id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8</w:t>
            </w:r>
          </w:p>
        </w:tc>
        <w:tc>
          <w:tcPr>
            <w:tcW w:w="1728" w:type="dxa"/>
          </w:tcPr>
          <w:p w:rsidR="004E52E9" w:rsidRDefault="001748CA">
            <w:r>
              <w:t>teacher_id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r>
        <w:t>note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900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note_eva1</w:t>
            </w:r>
          </w:p>
        </w:tc>
        <w:tc>
          <w:tcPr>
            <w:tcW w:w="1728" w:type="dxa"/>
          </w:tcPr>
          <w:p w:rsidR="004E52E9" w:rsidRDefault="001748CA">
            <w:r>
              <w:t>REAL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note_eva2</w:t>
            </w:r>
          </w:p>
        </w:tc>
        <w:tc>
          <w:tcPr>
            <w:tcW w:w="1728" w:type="dxa"/>
          </w:tcPr>
          <w:p w:rsidR="004E52E9" w:rsidRDefault="001748CA">
            <w:r>
              <w:t>REAL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integration</w:t>
            </w:r>
          </w:p>
        </w:tc>
        <w:tc>
          <w:tcPr>
            <w:tcW w:w="1728" w:type="dxa"/>
          </w:tcPr>
          <w:p w:rsidR="004E52E9" w:rsidRDefault="001748CA">
            <w:r>
              <w:t>REAL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4</w:t>
            </w:r>
          </w:p>
        </w:tc>
        <w:tc>
          <w:tcPr>
            <w:tcW w:w="1728" w:type="dxa"/>
          </w:tcPr>
          <w:p w:rsidR="004E52E9" w:rsidRDefault="001748CA">
            <w:r>
              <w:t>moyen_semes</w:t>
            </w:r>
          </w:p>
        </w:tc>
        <w:tc>
          <w:tcPr>
            <w:tcW w:w="1728" w:type="dxa"/>
          </w:tcPr>
          <w:p w:rsidR="004E52E9" w:rsidRDefault="001748CA">
            <w:r>
              <w:t>REAL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5</w:t>
            </w:r>
          </w:p>
        </w:tc>
        <w:tc>
          <w:tcPr>
            <w:tcW w:w="1728" w:type="dxa"/>
          </w:tcPr>
          <w:p w:rsidR="004E52E9" w:rsidRDefault="001748CA">
            <w:r>
              <w:t>administrateur_id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6</w:t>
            </w:r>
          </w:p>
        </w:tc>
        <w:tc>
          <w:tcPr>
            <w:tcW w:w="1728" w:type="dxa"/>
          </w:tcPr>
          <w:p w:rsidR="004E52E9" w:rsidRDefault="001748CA">
            <w:r>
              <w:t>classe_id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7</w:t>
            </w:r>
          </w:p>
        </w:tc>
        <w:tc>
          <w:tcPr>
            <w:tcW w:w="1728" w:type="dxa"/>
          </w:tcPr>
          <w:p w:rsidR="004E52E9" w:rsidRDefault="001748CA">
            <w:r>
              <w:t>matiere_id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8</w:t>
            </w:r>
          </w:p>
        </w:tc>
        <w:tc>
          <w:tcPr>
            <w:tcW w:w="1728" w:type="dxa"/>
          </w:tcPr>
          <w:p w:rsidR="004E52E9" w:rsidRDefault="001748CA">
            <w:r>
              <w:t>responsable_id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9</w:t>
            </w:r>
          </w:p>
        </w:tc>
        <w:tc>
          <w:tcPr>
            <w:tcW w:w="1728" w:type="dxa"/>
          </w:tcPr>
          <w:p w:rsidR="004E52E9" w:rsidRDefault="001748CA">
            <w:r>
              <w:t>student_id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10</w:t>
            </w:r>
          </w:p>
        </w:tc>
        <w:tc>
          <w:tcPr>
            <w:tcW w:w="1728" w:type="dxa"/>
          </w:tcPr>
          <w:p w:rsidR="004E52E9" w:rsidRDefault="001748CA">
            <w:r>
              <w:t>teacher_id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r>
        <w:t>media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title</w:t>
            </w:r>
          </w:p>
        </w:tc>
        <w:tc>
          <w:tcPr>
            <w:tcW w:w="1728" w:type="dxa"/>
          </w:tcPr>
          <w:p w:rsidR="004E52E9" w:rsidRDefault="001748CA">
            <w:r>
              <w:t>varchar(255)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description</w:t>
            </w:r>
          </w:p>
        </w:tc>
        <w:tc>
          <w:tcPr>
            <w:tcW w:w="1728" w:type="dxa"/>
          </w:tcPr>
          <w:p w:rsidR="004E52E9" w:rsidRDefault="001748CA">
            <w:r>
              <w:t>TEXT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media_type</w:t>
            </w:r>
          </w:p>
        </w:tc>
        <w:tc>
          <w:tcPr>
            <w:tcW w:w="1728" w:type="dxa"/>
          </w:tcPr>
          <w:p w:rsidR="004E52E9" w:rsidRDefault="001748CA">
            <w:r>
              <w:t>varchar(10)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lastRenderedPageBreak/>
              <w:t>4</w:t>
            </w:r>
          </w:p>
        </w:tc>
        <w:tc>
          <w:tcPr>
            <w:tcW w:w="1728" w:type="dxa"/>
          </w:tcPr>
          <w:p w:rsidR="004E52E9" w:rsidRDefault="001748CA">
            <w:r>
              <w:t>file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5</w:t>
            </w:r>
          </w:p>
        </w:tc>
        <w:tc>
          <w:tcPr>
            <w:tcW w:w="1728" w:type="dxa"/>
          </w:tcPr>
          <w:p w:rsidR="004E52E9" w:rsidRDefault="001748CA">
            <w:r>
              <w:t>uploaded_at</w:t>
            </w:r>
          </w:p>
        </w:tc>
        <w:tc>
          <w:tcPr>
            <w:tcW w:w="1728" w:type="dxa"/>
          </w:tcPr>
          <w:p w:rsidR="004E52E9" w:rsidRDefault="001748CA">
            <w:r>
              <w:t>datetime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6</w:t>
            </w:r>
          </w:p>
        </w:tc>
        <w:tc>
          <w:tcPr>
            <w:tcW w:w="1728" w:type="dxa"/>
          </w:tcPr>
          <w:p w:rsidR="004E52E9" w:rsidRDefault="001748CA">
            <w:r>
              <w:t>classe_id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7</w:t>
            </w:r>
          </w:p>
        </w:tc>
        <w:tc>
          <w:tcPr>
            <w:tcW w:w="1728" w:type="dxa"/>
          </w:tcPr>
          <w:p w:rsidR="004E52E9" w:rsidRDefault="001748CA">
            <w:r>
              <w:t>student_id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8</w:t>
            </w:r>
          </w:p>
        </w:tc>
        <w:tc>
          <w:tcPr>
            <w:tcW w:w="1728" w:type="dxa"/>
          </w:tcPr>
          <w:p w:rsidR="004E52E9" w:rsidRDefault="001748CA">
            <w:r>
              <w:t>teacher_id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r>
        <w:t>enseigner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classe_id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matiere_id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responsable_id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4</w:t>
            </w:r>
          </w:p>
        </w:tc>
        <w:tc>
          <w:tcPr>
            <w:tcW w:w="1728" w:type="dxa"/>
          </w:tcPr>
          <w:p w:rsidR="004E52E9" w:rsidRDefault="001748CA">
            <w:r>
              <w:t>student_id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5</w:t>
            </w:r>
          </w:p>
        </w:tc>
        <w:tc>
          <w:tcPr>
            <w:tcW w:w="1728" w:type="dxa"/>
          </w:tcPr>
          <w:p w:rsidR="004E52E9" w:rsidRDefault="001748CA">
            <w:r>
              <w:t>teacher_id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r>
        <w:t>cahierdecours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657"/>
        <w:gridCol w:w="2139"/>
        <w:gridCol w:w="1714"/>
        <w:gridCol w:w="1665"/>
        <w:gridCol w:w="1681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date</w:t>
            </w:r>
          </w:p>
        </w:tc>
        <w:tc>
          <w:tcPr>
            <w:tcW w:w="1728" w:type="dxa"/>
          </w:tcPr>
          <w:p w:rsidR="004E52E9" w:rsidRDefault="001748CA">
            <w:r>
              <w:t>date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horaire</w:t>
            </w:r>
          </w:p>
        </w:tc>
        <w:tc>
          <w:tcPr>
            <w:tcW w:w="1728" w:type="dxa"/>
          </w:tcPr>
          <w:p w:rsidR="004E52E9" w:rsidRDefault="001748CA">
            <w:r>
              <w:t>varchar(35)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duree</w:t>
            </w:r>
          </w:p>
        </w:tc>
        <w:tc>
          <w:tcPr>
            <w:tcW w:w="1728" w:type="dxa"/>
          </w:tcPr>
          <w:p w:rsidR="004E52E9" w:rsidRDefault="001748CA">
            <w:r>
              <w:t>varchar(5)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4</w:t>
            </w:r>
          </w:p>
        </w:tc>
        <w:tc>
          <w:tcPr>
            <w:tcW w:w="1728" w:type="dxa"/>
          </w:tcPr>
          <w:p w:rsidR="004E52E9" w:rsidRDefault="001748CA">
            <w:r>
              <w:t>competence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5</w:t>
            </w:r>
          </w:p>
        </w:tc>
        <w:tc>
          <w:tcPr>
            <w:tcW w:w="1728" w:type="dxa"/>
          </w:tcPr>
          <w:p w:rsidR="004E52E9" w:rsidRDefault="001748CA">
            <w:r>
              <w:t>uea</w:t>
            </w:r>
          </w:p>
        </w:tc>
        <w:tc>
          <w:tcPr>
            <w:tcW w:w="1728" w:type="dxa"/>
          </w:tcPr>
          <w:p w:rsidR="004E52E9" w:rsidRDefault="001748CA">
            <w:r>
              <w:t>varchar(5)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6</w:t>
            </w:r>
          </w:p>
        </w:tc>
        <w:tc>
          <w:tcPr>
            <w:tcW w:w="1728" w:type="dxa"/>
          </w:tcPr>
          <w:p w:rsidR="004E52E9" w:rsidRDefault="001748CA">
            <w:r>
              <w:t>elements_constituifs</w:t>
            </w:r>
          </w:p>
        </w:tc>
        <w:tc>
          <w:tcPr>
            <w:tcW w:w="1728" w:type="dxa"/>
          </w:tcPr>
          <w:p w:rsidR="004E52E9" w:rsidRDefault="001748CA">
            <w:r>
              <w:t>TEXT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7</w:t>
            </w:r>
          </w:p>
        </w:tc>
        <w:tc>
          <w:tcPr>
            <w:tcW w:w="1728" w:type="dxa"/>
          </w:tcPr>
          <w:p w:rsidR="004E52E9" w:rsidRDefault="001748CA">
            <w:r>
              <w:t>duree_theorie</w:t>
            </w:r>
          </w:p>
        </w:tc>
        <w:tc>
          <w:tcPr>
            <w:tcW w:w="1728" w:type="dxa"/>
          </w:tcPr>
          <w:p w:rsidR="004E52E9" w:rsidRDefault="001748CA">
            <w:r>
              <w:t>varchar(5)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8</w:t>
            </w:r>
          </w:p>
        </w:tc>
        <w:tc>
          <w:tcPr>
            <w:tcW w:w="1728" w:type="dxa"/>
          </w:tcPr>
          <w:p w:rsidR="004E52E9" w:rsidRDefault="001748CA">
            <w:r>
              <w:t>corpus_theorie</w:t>
            </w:r>
          </w:p>
        </w:tc>
        <w:tc>
          <w:tcPr>
            <w:tcW w:w="1728" w:type="dxa"/>
          </w:tcPr>
          <w:p w:rsidR="004E52E9" w:rsidRDefault="001748CA">
            <w:r>
              <w:t>TEXT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lastRenderedPageBreak/>
              <w:t>9</w:t>
            </w:r>
          </w:p>
        </w:tc>
        <w:tc>
          <w:tcPr>
            <w:tcW w:w="1728" w:type="dxa"/>
          </w:tcPr>
          <w:p w:rsidR="004E52E9" w:rsidRDefault="001748CA">
            <w:r>
              <w:t>duree_td</w:t>
            </w:r>
          </w:p>
        </w:tc>
        <w:tc>
          <w:tcPr>
            <w:tcW w:w="1728" w:type="dxa"/>
          </w:tcPr>
          <w:p w:rsidR="004E52E9" w:rsidRDefault="001748CA">
            <w:r>
              <w:t>varchar(5)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10</w:t>
            </w:r>
          </w:p>
        </w:tc>
        <w:tc>
          <w:tcPr>
            <w:tcW w:w="1728" w:type="dxa"/>
          </w:tcPr>
          <w:p w:rsidR="004E52E9" w:rsidRDefault="001748CA">
            <w:r>
              <w:t>corpus_td</w:t>
            </w:r>
          </w:p>
        </w:tc>
        <w:tc>
          <w:tcPr>
            <w:tcW w:w="1728" w:type="dxa"/>
          </w:tcPr>
          <w:p w:rsidR="004E52E9" w:rsidRDefault="001748CA">
            <w:r>
              <w:t>TEXT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11</w:t>
            </w:r>
          </w:p>
        </w:tc>
        <w:tc>
          <w:tcPr>
            <w:tcW w:w="1728" w:type="dxa"/>
          </w:tcPr>
          <w:p w:rsidR="004E52E9" w:rsidRDefault="001748CA">
            <w:r>
              <w:t>duree_tp</w:t>
            </w:r>
          </w:p>
        </w:tc>
        <w:tc>
          <w:tcPr>
            <w:tcW w:w="1728" w:type="dxa"/>
          </w:tcPr>
          <w:p w:rsidR="004E52E9" w:rsidRDefault="001748CA">
            <w:r>
              <w:t>varchar(5)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12</w:t>
            </w:r>
          </w:p>
        </w:tc>
        <w:tc>
          <w:tcPr>
            <w:tcW w:w="1728" w:type="dxa"/>
          </w:tcPr>
          <w:p w:rsidR="004E52E9" w:rsidRDefault="001748CA">
            <w:r>
              <w:t>corpus_tp</w:t>
            </w:r>
          </w:p>
        </w:tc>
        <w:tc>
          <w:tcPr>
            <w:tcW w:w="1728" w:type="dxa"/>
          </w:tcPr>
          <w:p w:rsidR="004E52E9" w:rsidRDefault="001748CA">
            <w:r>
              <w:t>TEXT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13</w:t>
            </w:r>
          </w:p>
        </w:tc>
        <w:tc>
          <w:tcPr>
            <w:tcW w:w="1728" w:type="dxa"/>
          </w:tcPr>
          <w:p w:rsidR="004E52E9" w:rsidRDefault="001748CA">
            <w:r>
              <w:t>duree_tpa</w:t>
            </w:r>
          </w:p>
        </w:tc>
        <w:tc>
          <w:tcPr>
            <w:tcW w:w="1728" w:type="dxa"/>
          </w:tcPr>
          <w:p w:rsidR="004E52E9" w:rsidRDefault="001748CA">
            <w:r>
              <w:t>varchar(5)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14</w:t>
            </w:r>
          </w:p>
        </w:tc>
        <w:tc>
          <w:tcPr>
            <w:tcW w:w="1728" w:type="dxa"/>
          </w:tcPr>
          <w:p w:rsidR="004E52E9" w:rsidRDefault="001748CA">
            <w:r>
              <w:t>corpus_tpa</w:t>
            </w:r>
          </w:p>
        </w:tc>
        <w:tc>
          <w:tcPr>
            <w:tcW w:w="1728" w:type="dxa"/>
          </w:tcPr>
          <w:p w:rsidR="004E52E9" w:rsidRDefault="001748CA">
            <w:r>
              <w:t>TEXT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15</w:t>
            </w:r>
          </w:p>
        </w:tc>
        <w:tc>
          <w:tcPr>
            <w:tcW w:w="1728" w:type="dxa"/>
          </w:tcPr>
          <w:p w:rsidR="004E52E9" w:rsidRDefault="001748CA">
            <w:r>
              <w:t>duree_stage</w:t>
            </w:r>
          </w:p>
        </w:tc>
        <w:tc>
          <w:tcPr>
            <w:tcW w:w="1728" w:type="dxa"/>
          </w:tcPr>
          <w:p w:rsidR="004E52E9" w:rsidRDefault="001748CA">
            <w:r>
              <w:t>varchar(5)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16</w:t>
            </w:r>
          </w:p>
        </w:tc>
        <w:tc>
          <w:tcPr>
            <w:tcW w:w="1728" w:type="dxa"/>
          </w:tcPr>
          <w:p w:rsidR="004E52E9" w:rsidRDefault="001748CA">
            <w:r>
              <w:t>corpus_stage</w:t>
            </w:r>
          </w:p>
        </w:tc>
        <w:tc>
          <w:tcPr>
            <w:tcW w:w="1728" w:type="dxa"/>
          </w:tcPr>
          <w:p w:rsidR="004E52E9" w:rsidRDefault="001748CA">
            <w:r>
              <w:t>TEXT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17</w:t>
            </w:r>
          </w:p>
        </w:tc>
        <w:tc>
          <w:tcPr>
            <w:tcW w:w="1728" w:type="dxa"/>
          </w:tcPr>
          <w:p w:rsidR="004E52E9" w:rsidRDefault="001748CA">
            <w:r>
              <w:t>adjoint_id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18</w:t>
            </w:r>
          </w:p>
        </w:tc>
        <w:tc>
          <w:tcPr>
            <w:tcW w:w="1728" w:type="dxa"/>
          </w:tcPr>
          <w:p w:rsidR="004E52E9" w:rsidRDefault="001748CA">
            <w:r>
              <w:t>classe_id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19</w:t>
            </w:r>
          </w:p>
        </w:tc>
        <w:tc>
          <w:tcPr>
            <w:tcW w:w="1728" w:type="dxa"/>
          </w:tcPr>
          <w:p w:rsidR="004E52E9" w:rsidRDefault="001748CA">
            <w:r>
              <w:t>responsable_id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20</w:t>
            </w:r>
          </w:p>
        </w:tc>
        <w:tc>
          <w:tcPr>
            <w:tcW w:w="1728" w:type="dxa"/>
          </w:tcPr>
          <w:p w:rsidR="004E52E9" w:rsidRDefault="001748CA">
            <w:r>
              <w:t>teacher_id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r>
        <w:t>bulletin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moyen_semes1</w:t>
            </w:r>
          </w:p>
        </w:tc>
        <w:tc>
          <w:tcPr>
            <w:tcW w:w="1728" w:type="dxa"/>
          </w:tcPr>
          <w:p w:rsidR="004E52E9" w:rsidRDefault="001748CA">
            <w:r>
              <w:t>REAL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moyen_semes2</w:t>
            </w:r>
          </w:p>
        </w:tc>
        <w:tc>
          <w:tcPr>
            <w:tcW w:w="1728" w:type="dxa"/>
          </w:tcPr>
          <w:p w:rsidR="004E52E9" w:rsidRDefault="001748CA">
            <w:r>
              <w:t>REAL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moyen_semes3</w:t>
            </w:r>
          </w:p>
        </w:tc>
        <w:tc>
          <w:tcPr>
            <w:tcW w:w="1728" w:type="dxa"/>
          </w:tcPr>
          <w:p w:rsidR="004E52E9" w:rsidRDefault="001748CA">
            <w:r>
              <w:t>REAL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4</w:t>
            </w:r>
          </w:p>
        </w:tc>
        <w:tc>
          <w:tcPr>
            <w:tcW w:w="1728" w:type="dxa"/>
          </w:tcPr>
          <w:p w:rsidR="004E52E9" w:rsidRDefault="001748CA">
            <w:r>
              <w:t>moyen_semes4</w:t>
            </w:r>
          </w:p>
        </w:tc>
        <w:tc>
          <w:tcPr>
            <w:tcW w:w="1728" w:type="dxa"/>
          </w:tcPr>
          <w:p w:rsidR="004E52E9" w:rsidRDefault="001748CA">
            <w:r>
              <w:t>REAL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5</w:t>
            </w:r>
          </w:p>
        </w:tc>
        <w:tc>
          <w:tcPr>
            <w:tcW w:w="1728" w:type="dxa"/>
          </w:tcPr>
          <w:p w:rsidR="004E52E9" w:rsidRDefault="001748CA">
            <w:r>
              <w:t>moyen_annuel</w:t>
            </w:r>
          </w:p>
        </w:tc>
        <w:tc>
          <w:tcPr>
            <w:tcW w:w="1728" w:type="dxa"/>
          </w:tcPr>
          <w:p w:rsidR="004E52E9" w:rsidRDefault="001748CA">
            <w:r>
              <w:t>REAL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6</w:t>
            </w:r>
          </w:p>
        </w:tc>
        <w:tc>
          <w:tcPr>
            <w:tcW w:w="1728" w:type="dxa"/>
          </w:tcPr>
          <w:p w:rsidR="004E52E9" w:rsidRDefault="001748CA">
            <w:r>
              <w:t>matiere_id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7</w:t>
            </w:r>
          </w:p>
        </w:tc>
        <w:tc>
          <w:tcPr>
            <w:tcW w:w="1728" w:type="dxa"/>
          </w:tcPr>
          <w:p w:rsidR="004E52E9" w:rsidRDefault="001748CA">
            <w:r>
              <w:t>responsable_id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8</w:t>
            </w:r>
          </w:p>
        </w:tc>
        <w:tc>
          <w:tcPr>
            <w:tcW w:w="1728" w:type="dxa"/>
          </w:tcPr>
          <w:p w:rsidR="004E52E9" w:rsidRDefault="001748CA">
            <w:r>
              <w:t>student_id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9</w:t>
            </w:r>
          </w:p>
        </w:tc>
        <w:tc>
          <w:tcPr>
            <w:tcW w:w="1728" w:type="dxa"/>
          </w:tcPr>
          <w:p w:rsidR="004E52E9" w:rsidRDefault="001748CA">
            <w:r>
              <w:t>teacher_id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r>
        <w:lastRenderedPageBreak/>
        <w:t>associer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responsable_id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teacher_id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r>
        <w:t>student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matricule</w:t>
            </w:r>
          </w:p>
        </w:tc>
        <w:tc>
          <w:tcPr>
            <w:tcW w:w="1728" w:type="dxa"/>
          </w:tcPr>
          <w:p w:rsidR="004E52E9" w:rsidRDefault="001748CA">
            <w:r>
              <w:t>varchar(20)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first_name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last_name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4</w:t>
            </w:r>
          </w:p>
        </w:tc>
        <w:tc>
          <w:tcPr>
            <w:tcW w:w="1728" w:type="dxa"/>
          </w:tcPr>
          <w:p w:rsidR="004E52E9" w:rsidRDefault="001748CA">
            <w:r>
              <w:t>email</w:t>
            </w:r>
          </w:p>
        </w:tc>
        <w:tc>
          <w:tcPr>
            <w:tcW w:w="1728" w:type="dxa"/>
          </w:tcPr>
          <w:p w:rsidR="004E52E9" w:rsidRDefault="001748CA">
            <w:r>
              <w:t>varchar(254)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5</w:t>
            </w:r>
          </w:p>
        </w:tc>
        <w:tc>
          <w:tcPr>
            <w:tcW w:w="1728" w:type="dxa"/>
          </w:tcPr>
          <w:p w:rsidR="004E52E9" w:rsidRDefault="001748CA">
            <w:r>
              <w:t>qr_code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6</w:t>
            </w:r>
          </w:p>
        </w:tc>
        <w:tc>
          <w:tcPr>
            <w:tcW w:w="1728" w:type="dxa"/>
          </w:tcPr>
          <w:p w:rsidR="004E52E9" w:rsidRDefault="001748CA">
            <w:r>
              <w:t>photo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7</w:t>
            </w:r>
          </w:p>
        </w:tc>
        <w:tc>
          <w:tcPr>
            <w:tcW w:w="1728" w:type="dxa"/>
          </w:tcPr>
          <w:p w:rsidR="004E52E9" w:rsidRDefault="001748CA">
            <w:r>
              <w:t>classe_id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8</w:t>
            </w:r>
          </w:p>
        </w:tc>
        <w:tc>
          <w:tcPr>
            <w:tcW w:w="1728" w:type="dxa"/>
          </w:tcPr>
          <w:p w:rsidR="004E52E9" w:rsidRDefault="001748CA">
            <w:r>
              <w:t>filiere_id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9</w:t>
            </w:r>
          </w:p>
        </w:tc>
        <w:tc>
          <w:tcPr>
            <w:tcW w:w="1728" w:type="dxa"/>
          </w:tcPr>
          <w:p w:rsidR="004E52E9" w:rsidRDefault="001748CA">
            <w:r>
              <w:t>metier</w:t>
            </w:r>
          </w:p>
        </w:tc>
        <w:tc>
          <w:tcPr>
            <w:tcW w:w="1728" w:type="dxa"/>
          </w:tcPr>
          <w:p w:rsidR="004E52E9" w:rsidRDefault="001748CA">
            <w:r>
              <w:t>varchar(50)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r>
        <w:t>matiere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code_matiere</w:t>
            </w:r>
          </w:p>
        </w:tc>
        <w:tc>
          <w:tcPr>
            <w:tcW w:w="1728" w:type="dxa"/>
          </w:tcPr>
          <w:p w:rsidR="004E52E9" w:rsidRDefault="001748CA">
            <w:r>
              <w:t>varchar(20)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nom_matiere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volume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4</w:t>
            </w:r>
          </w:p>
        </w:tc>
        <w:tc>
          <w:tcPr>
            <w:tcW w:w="1728" w:type="dxa"/>
          </w:tcPr>
          <w:p w:rsidR="004E52E9" w:rsidRDefault="001748CA">
            <w:r>
              <w:t>semestre</w:t>
            </w:r>
          </w:p>
        </w:tc>
        <w:tc>
          <w:tcPr>
            <w:tcW w:w="1728" w:type="dxa"/>
          </w:tcPr>
          <w:p w:rsidR="004E52E9" w:rsidRDefault="001748CA">
            <w:r>
              <w:t>varchar(10)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lastRenderedPageBreak/>
              <w:t>5</w:t>
            </w:r>
          </w:p>
        </w:tc>
        <w:tc>
          <w:tcPr>
            <w:tcW w:w="1728" w:type="dxa"/>
          </w:tcPr>
          <w:p w:rsidR="004E52E9" w:rsidRDefault="001748CA">
            <w:r>
              <w:t>filiere_id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6</w:t>
            </w:r>
          </w:p>
        </w:tc>
        <w:tc>
          <w:tcPr>
            <w:tcW w:w="1728" w:type="dxa"/>
          </w:tcPr>
          <w:p w:rsidR="004E52E9" w:rsidRDefault="001748CA">
            <w:r>
              <w:t>responsable_id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7</w:t>
            </w:r>
          </w:p>
        </w:tc>
        <w:tc>
          <w:tcPr>
            <w:tcW w:w="1728" w:type="dxa"/>
          </w:tcPr>
          <w:p w:rsidR="004E52E9" w:rsidRDefault="001748CA">
            <w:r>
              <w:t>teacher_id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8</w:t>
            </w:r>
          </w:p>
        </w:tc>
        <w:tc>
          <w:tcPr>
            <w:tcW w:w="1728" w:type="dxa"/>
          </w:tcPr>
          <w:p w:rsidR="004E52E9" w:rsidRDefault="001748CA">
            <w:r>
              <w:t>ue</w:t>
            </w:r>
          </w:p>
        </w:tc>
        <w:tc>
          <w:tcPr>
            <w:tcW w:w="1728" w:type="dxa"/>
          </w:tcPr>
          <w:p w:rsidR="004E52E9" w:rsidRDefault="001748CA">
            <w:r>
              <w:t>varchar(100)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9</w:t>
            </w:r>
          </w:p>
        </w:tc>
        <w:tc>
          <w:tcPr>
            <w:tcW w:w="1728" w:type="dxa"/>
          </w:tcPr>
          <w:p w:rsidR="004E52E9" w:rsidRDefault="001748CA">
            <w:r>
              <w:t>credit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gramStart"/>
      <w:r>
        <w:t>planning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63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date</w:t>
            </w:r>
          </w:p>
        </w:tc>
        <w:tc>
          <w:tcPr>
            <w:tcW w:w="1728" w:type="dxa"/>
          </w:tcPr>
          <w:p w:rsidR="004E52E9" w:rsidRDefault="001748CA">
            <w:r>
              <w:t>date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premiere_heure</w:t>
            </w:r>
          </w:p>
        </w:tc>
        <w:tc>
          <w:tcPr>
            <w:tcW w:w="1728" w:type="dxa"/>
          </w:tcPr>
          <w:p w:rsidR="004E52E9" w:rsidRDefault="001748CA">
            <w:r>
              <w:t>time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deuxieme_heure</w:t>
            </w:r>
          </w:p>
        </w:tc>
        <w:tc>
          <w:tcPr>
            <w:tcW w:w="1728" w:type="dxa"/>
          </w:tcPr>
          <w:p w:rsidR="004E52E9" w:rsidRDefault="001748CA">
            <w:r>
              <w:t>time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  <w:bookmarkStart w:id="0" w:name="_GoBack"/>
            <w:bookmarkEnd w:id="0"/>
          </w:p>
        </w:tc>
      </w:tr>
      <w:tr w:rsidR="004E52E9">
        <w:tc>
          <w:tcPr>
            <w:tcW w:w="1728" w:type="dxa"/>
          </w:tcPr>
          <w:p w:rsidR="004E52E9" w:rsidRDefault="001748CA">
            <w:r>
              <w:t>4</w:t>
            </w:r>
          </w:p>
        </w:tc>
        <w:tc>
          <w:tcPr>
            <w:tcW w:w="1728" w:type="dxa"/>
          </w:tcPr>
          <w:p w:rsidR="004E52E9" w:rsidRDefault="001748CA">
            <w:r>
              <w:t>troisieme_heure</w:t>
            </w:r>
          </w:p>
        </w:tc>
        <w:tc>
          <w:tcPr>
            <w:tcW w:w="1728" w:type="dxa"/>
          </w:tcPr>
          <w:p w:rsidR="004E52E9" w:rsidRDefault="001748CA">
            <w:r>
              <w:t>time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5</w:t>
            </w:r>
          </w:p>
        </w:tc>
        <w:tc>
          <w:tcPr>
            <w:tcW w:w="1728" w:type="dxa"/>
          </w:tcPr>
          <w:p w:rsidR="004E52E9" w:rsidRDefault="001748CA">
            <w:r>
              <w:t>classe_id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6</w:t>
            </w:r>
          </w:p>
        </w:tc>
        <w:tc>
          <w:tcPr>
            <w:tcW w:w="1728" w:type="dxa"/>
          </w:tcPr>
          <w:p w:rsidR="004E52E9" w:rsidRDefault="001748CA">
            <w:r>
              <w:t>responsable_id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7</w:t>
            </w:r>
          </w:p>
        </w:tc>
        <w:tc>
          <w:tcPr>
            <w:tcW w:w="1728" w:type="dxa"/>
          </w:tcPr>
          <w:p w:rsidR="004E52E9" w:rsidRDefault="001748CA">
            <w:r>
              <w:t>professeur_id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8</w:t>
            </w:r>
          </w:p>
        </w:tc>
        <w:tc>
          <w:tcPr>
            <w:tcW w:w="1728" w:type="dxa"/>
          </w:tcPr>
          <w:p w:rsidR="004E52E9" w:rsidRDefault="001748CA">
            <w:r>
              <w:t>matiere_id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9</w:t>
            </w:r>
          </w:p>
        </w:tc>
        <w:tc>
          <w:tcPr>
            <w:tcW w:w="1728" w:type="dxa"/>
          </w:tcPr>
          <w:p w:rsidR="004E52E9" w:rsidRDefault="001748CA">
            <w:r>
              <w:t>salle</w:t>
            </w:r>
          </w:p>
        </w:tc>
        <w:tc>
          <w:tcPr>
            <w:tcW w:w="1728" w:type="dxa"/>
          </w:tcPr>
          <w:p w:rsidR="004E52E9" w:rsidRDefault="001748CA">
            <w:r>
              <w:t>varchar(4)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4E52E9" w:rsidRDefault="001748CA">
      <w:pPr>
        <w:pStyle w:val="Titre1"/>
      </w:pPr>
      <w:proofErr w:type="spellStart"/>
      <w:proofErr w:type="gramStart"/>
      <w:r>
        <w:t>pointage</w:t>
      </w:r>
      <w:proofErr w:type="spellEnd"/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E52E9"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Name</w:t>
            </w:r>
          </w:p>
        </w:tc>
        <w:tc>
          <w:tcPr>
            <w:tcW w:w="1728" w:type="dxa"/>
          </w:tcPr>
          <w:p w:rsidR="004E52E9" w:rsidRDefault="001748CA">
            <w:r>
              <w:t>Type</w:t>
            </w:r>
          </w:p>
        </w:tc>
        <w:tc>
          <w:tcPr>
            <w:tcW w:w="1728" w:type="dxa"/>
          </w:tcPr>
          <w:p w:rsidR="004E52E9" w:rsidRDefault="001748CA">
            <w:r>
              <w:t>Not Null</w:t>
            </w:r>
          </w:p>
        </w:tc>
        <w:tc>
          <w:tcPr>
            <w:tcW w:w="1728" w:type="dxa"/>
          </w:tcPr>
          <w:p w:rsidR="004E52E9" w:rsidRDefault="001748CA">
            <w:r>
              <w:t>Default Value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0</w:t>
            </w:r>
          </w:p>
        </w:tc>
        <w:tc>
          <w:tcPr>
            <w:tcW w:w="1728" w:type="dxa"/>
          </w:tcPr>
          <w:p w:rsidR="004E52E9" w:rsidRDefault="001748CA">
            <w:r>
              <w:t>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1</w:t>
            </w:r>
          </w:p>
        </w:tc>
        <w:tc>
          <w:tcPr>
            <w:tcW w:w="1728" w:type="dxa"/>
          </w:tcPr>
          <w:p w:rsidR="004E52E9" w:rsidRDefault="001748CA">
            <w:r>
              <w:t>date</w:t>
            </w:r>
          </w:p>
        </w:tc>
        <w:tc>
          <w:tcPr>
            <w:tcW w:w="1728" w:type="dxa"/>
          </w:tcPr>
          <w:p w:rsidR="004E52E9" w:rsidRDefault="001748CA">
            <w:r>
              <w:t>date</w:t>
            </w:r>
          </w:p>
        </w:tc>
        <w:tc>
          <w:tcPr>
            <w:tcW w:w="1728" w:type="dxa"/>
          </w:tcPr>
          <w:p w:rsidR="004E52E9" w:rsidRDefault="001748CA">
            <w:r>
              <w:t>Yes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2</w:t>
            </w:r>
          </w:p>
        </w:tc>
        <w:tc>
          <w:tcPr>
            <w:tcW w:w="1728" w:type="dxa"/>
          </w:tcPr>
          <w:p w:rsidR="004E52E9" w:rsidRDefault="001748CA">
            <w:r>
              <w:t>arrivee</w:t>
            </w:r>
          </w:p>
        </w:tc>
        <w:tc>
          <w:tcPr>
            <w:tcW w:w="1728" w:type="dxa"/>
          </w:tcPr>
          <w:p w:rsidR="004E52E9" w:rsidRDefault="001748CA">
            <w:r>
              <w:t>time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3</w:t>
            </w:r>
          </w:p>
        </w:tc>
        <w:tc>
          <w:tcPr>
            <w:tcW w:w="1728" w:type="dxa"/>
          </w:tcPr>
          <w:p w:rsidR="004E52E9" w:rsidRDefault="001748CA">
            <w:r>
              <w:t>sortie</w:t>
            </w:r>
          </w:p>
        </w:tc>
        <w:tc>
          <w:tcPr>
            <w:tcW w:w="1728" w:type="dxa"/>
          </w:tcPr>
          <w:p w:rsidR="004E52E9" w:rsidRDefault="001748CA">
            <w:r>
              <w:t>time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4</w:t>
            </w:r>
          </w:p>
        </w:tc>
        <w:tc>
          <w:tcPr>
            <w:tcW w:w="1728" w:type="dxa"/>
          </w:tcPr>
          <w:p w:rsidR="004E52E9" w:rsidRDefault="001748CA">
            <w:r>
              <w:t>student_id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lastRenderedPageBreak/>
              <w:t>5</w:t>
            </w:r>
          </w:p>
        </w:tc>
        <w:tc>
          <w:tcPr>
            <w:tcW w:w="1728" w:type="dxa"/>
          </w:tcPr>
          <w:p w:rsidR="004E52E9" w:rsidRDefault="001748CA">
            <w:r>
              <w:t>teacher_id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6</w:t>
            </w:r>
          </w:p>
        </w:tc>
        <w:tc>
          <w:tcPr>
            <w:tcW w:w="1728" w:type="dxa"/>
          </w:tcPr>
          <w:p w:rsidR="004E52E9" w:rsidRDefault="001748CA">
            <w:r>
              <w:t>classe_id</w:t>
            </w:r>
          </w:p>
        </w:tc>
        <w:tc>
          <w:tcPr>
            <w:tcW w:w="1728" w:type="dxa"/>
          </w:tcPr>
          <w:p w:rsidR="004E52E9" w:rsidRDefault="001748CA">
            <w:r>
              <w:t>INTEGER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  <w:tr w:rsidR="004E52E9">
        <w:tc>
          <w:tcPr>
            <w:tcW w:w="1728" w:type="dxa"/>
          </w:tcPr>
          <w:p w:rsidR="004E52E9" w:rsidRDefault="001748CA">
            <w:r>
              <w:t>7</w:t>
            </w:r>
          </w:p>
        </w:tc>
        <w:tc>
          <w:tcPr>
            <w:tcW w:w="1728" w:type="dxa"/>
          </w:tcPr>
          <w:p w:rsidR="004E52E9" w:rsidRDefault="001748CA">
            <w:r>
              <w:t>total</w:t>
            </w:r>
          </w:p>
        </w:tc>
        <w:tc>
          <w:tcPr>
            <w:tcW w:w="1728" w:type="dxa"/>
          </w:tcPr>
          <w:p w:rsidR="004E52E9" w:rsidRDefault="001748CA">
            <w:r>
              <w:t>bigint</w:t>
            </w:r>
          </w:p>
        </w:tc>
        <w:tc>
          <w:tcPr>
            <w:tcW w:w="1728" w:type="dxa"/>
          </w:tcPr>
          <w:p w:rsidR="004E52E9" w:rsidRDefault="001748CA">
            <w:r>
              <w:t>No</w:t>
            </w:r>
          </w:p>
        </w:tc>
        <w:tc>
          <w:tcPr>
            <w:tcW w:w="1728" w:type="dxa"/>
          </w:tcPr>
          <w:p w:rsidR="004E52E9" w:rsidRDefault="001748CA">
            <w:r>
              <w:t>None</w:t>
            </w:r>
          </w:p>
        </w:tc>
      </w:tr>
    </w:tbl>
    <w:p w:rsidR="001748CA" w:rsidRDefault="001748CA"/>
    <w:sectPr w:rsidR="001748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58C5"/>
    <w:rsid w:val="0015074B"/>
    <w:rsid w:val="001748CA"/>
    <w:rsid w:val="002025B4"/>
    <w:rsid w:val="0029639D"/>
    <w:rsid w:val="00326F90"/>
    <w:rsid w:val="004E52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CEB8879-AF91-4F15-AE95-9FEDF6A0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AF2002-17F0-4F02-A908-A38441BFA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1051</Words>
  <Characters>5783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UN-CHK</cp:lastModifiedBy>
  <cp:revision>2</cp:revision>
  <dcterms:created xsi:type="dcterms:W3CDTF">2024-11-19T16:07:00Z</dcterms:created>
  <dcterms:modified xsi:type="dcterms:W3CDTF">2024-11-19T16:07:00Z</dcterms:modified>
  <cp:category/>
</cp:coreProperties>
</file>